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11FB" w14:textId="77777777" w:rsidR="001C3D8C" w:rsidRPr="00F03B90" w:rsidRDefault="007739D3">
      <w:pPr>
        <w:pStyle w:val="Ttulo"/>
        <w:rPr>
          <w:lang w:val="pt-BR"/>
        </w:rPr>
      </w:pPr>
      <w:r w:rsidRPr="00F03B90">
        <w:rPr>
          <w:lang w:val="pt-BR"/>
        </w:rPr>
        <w:t xml:space="preserve">Golden </w:t>
      </w:r>
      <w:proofErr w:type="spellStart"/>
      <w:r w:rsidRPr="00F03B90">
        <w:rPr>
          <w:lang w:val="pt-BR"/>
        </w:rPr>
        <w:t>Raspberry</w:t>
      </w:r>
      <w:proofErr w:type="spellEnd"/>
      <w:r w:rsidRPr="00F03B90">
        <w:rPr>
          <w:lang w:val="pt-BR"/>
        </w:rPr>
        <w:t xml:space="preserve"> Awards API</w:t>
      </w:r>
    </w:p>
    <w:p w14:paraId="279170F9" w14:textId="762BBAD8" w:rsidR="00F03B90" w:rsidRDefault="007739D3" w:rsidP="00F03B90">
      <w:pPr>
        <w:rPr>
          <w:lang w:val="pt-BR"/>
        </w:rPr>
      </w:pPr>
      <w:r w:rsidRPr="00F03B90">
        <w:rPr>
          <w:lang w:val="pt-BR"/>
        </w:rPr>
        <w:t xml:space="preserve">Esta aplicação é uma API </w:t>
      </w:r>
      <w:proofErr w:type="spellStart"/>
      <w:r w:rsidRPr="00F03B90">
        <w:rPr>
          <w:lang w:val="pt-BR"/>
        </w:rPr>
        <w:t>RESTful</w:t>
      </w:r>
      <w:proofErr w:type="spellEnd"/>
      <w:r w:rsidRPr="00F03B90">
        <w:rPr>
          <w:lang w:val="pt-BR"/>
        </w:rPr>
        <w:t xml:space="preserve"> para manipular dados de filmes do Golden </w:t>
      </w:r>
      <w:proofErr w:type="spellStart"/>
      <w:r w:rsidRPr="00F03B90">
        <w:rPr>
          <w:lang w:val="pt-BR"/>
        </w:rPr>
        <w:t>Raspberry</w:t>
      </w:r>
      <w:proofErr w:type="spellEnd"/>
      <w:r w:rsidRPr="00F03B90">
        <w:rPr>
          <w:lang w:val="pt-BR"/>
        </w:rPr>
        <w:t xml:space="preserve"> Awards, permitindo a leitura de indicados e vencedores da categoria Pior Filme.</w:t>
      </w:r>
      <w:r w:rsidRPr="00F03B90">
        <w:rPr>
          <w:lang w:val="pt-BR"/>
        </w:rPr>
        <w:br/>
      </w:r>
      <w:r w:rsidRPr="00F03B90">
        <w:rPr>
          <w:lang w:val="pt-BR"/>
        </w:rPr>
        <w:br/>
        <w:t xml:space="preserve">A API fornece </w:t>
      </w:r>
      <w:proofErr w:type="spellStart"/>
      <w:r w:rsidRPr="00F03B90">
        <w:rPr>
          <w:lang w:val="pt-BR"/>
        </w:rPr>
        <w:t>endpoints</w:t>
      </w:r>
      <w:proofErr w:type="spellEnd"/>
      <w:r w:rsidRPr="00F03B90">
        <w:rPr>
          <w:lang w:val="pt-BR"/>
        </w:rPr>
        <w:t xml:space="preserve"> para:</w:t>
      </w:r>
      <w:r w:rsidRPr="00F03B90">
        <w:rPr>
          <w:lang w:val="pt-BR"/>
        </w:rPr>
        <w:br/>
        <w:t>1. Obter o produtor com o maior intervalo entre prêmios consecutivos.</w:t>
      </w:r>
    </w:p>
    <w:p w14:paraId="7DA27CEC" w14:textId="06ABDBD8" w:rsidR="00F03B90" w:rsidRPr="00F03B90" w:rsidRDefault="00F03B90" w:rsidP="00F03B90">
      <w:pPr>
        <w:rPr>
          <w:lang w:val="pt-BR"/>
        </w:rPr>
      </w:pPr>
      <w:r>
        <w:rPr>
          <w:lang w:val="pt-BR"/>
        </w:rPr>
        <w:t>2.</w:t>
      </w:r>
      <w:r w:rsidRPr="00F03B90">
        <w:rPr>
          <w:lang w:val="pt-BR"/>
        </w:rPr>
        <w:t xml:space="preserve"> Obter o produtor com o menor intervalo entre prêmios consecutivos.</w:t>
      </w:r>
    </w:p>
    <w:p w14:paraId="666FC36A" w14:textId="00CEE886" w:rsidR="001C3D8C" w:rsidRPr="00F03B90" w:rsidRDefault="00F03B90">
      <w:pPr>
        <w:rPr>
          <w:lang w:val="pt-BR"/>
        </w:rPr>
      </w:pPr>
      <w:r>
        <w:rPr>
          <w:lang w:val="pt-BR"/>
        </w:rPr>
        <w:t>3</w:t>
      </w:r>
      <w:r w:rsidR="007739D3" w:rsidRPr="00F03B90">
        <w:rPr>
          <w:lang w:val="pt-BR"/>
        </w:rPr>
        <w:t xml:space="preserve">. Obter </w:t>
      </w:r>
      <w:r>
        <w:rPr>
          <w:lang w:val="pt-BR"/>
        </w:rPr>
        <w:t>todos os dados salvos na tabela</w:t>
      </w:r>
      <w:r w:rsidR="007739D3" w:rsidRPr="00F03B90">
        <w:rPr>
          <w:lang w:val="pt-BR"/>
        </w:rPr>
        <w:t>.</w:t>
      </w:r>
    </w:p>
    <w:p w14:paraId="68A8B5A9" w14:textId="77777777" w:rsidR="001C3D8C" w:rsidRPr="00F03B90" w:rsidRDefault="007739D3">
      <w:pPr>
        <w:pStyle w:val="Ttulo1"/>
        <w:rPr>
          <w:lang w:val="pt-BR"/>
        </w:rPr>
      </w:pPr>
      <w:r w:rsidRPr="00F03B90">
        <w:rPr>
          <w:lang w:val="pt-BR"/>
        </w:rPr>
        <w:t>Tecnologias Utilizadas</w:t>
      </w:r>
    </w:p>
    <w:p w14:paraId="2B4E13C6" w14:textId="77777777" w:rsidR="001C3D8C" w:rsidRPr="00F03B90" w:rsidRDefault="007739D3">
      <w:pPr>
        <w:rPr>
          <w:lang w:val="pt-BR"/>
        </w:rPr>
      </w:pPr>
      <w:r w:rsidRPr="00F03B90">
        <w:rPr>
          <w:lang w:val="pt-BR"/>
        </w:rPr>
        <w:t>- .NET Core 9</w:t>
      </w:r>
      <w:r w:rsidRPr="00F03B90">
        <w:rPr>
          <w:lang w:val="pt-BR"/>
        </w:rPr>
        <w:br/>
        <w:t xml:space="preserve">- </w:t>
      </w:r>
      <w:proofErr w:type="spellStart"/>
      <w:r w:rsidRPr="00F03B90">
        <w:rPr>
          <w:lang w:val="pt-BR"/>
        </w:rPr>
        <w:t>Entity</w:t>
      </w:r>
      <w:proofErr w:type="spellEnd"/>
      <w:r w:rsidRPr="00F03B90">
        <w:rPr>
          <w:lang w:val="pt-BR"/>
        </w:rPr>
        <w:t xml:space="preserve"> Framework Core com banco de dados em memória (H2 ou similar usando EF).</w:t>
      </w:r>
      <w:r w:rsidRPr="00F03B90">
        <w:rPr>
          <w:lang w:val="pt-BR"/>
        </w:rPr>
        <w:br/>
        <w:t xml:space="preserve">- </w:t>
      </w:r>
      <w:proofErr w:type="spellStart"/>
      <w:r w:rsidRPr="00F03B90">
        <w:rPr>
          <w:lang w:val="pt-BR"/>
        </w:rPr>
        <w:t>CsvHelper</w:t>
      </w:r>
      <w:proofErr w:type="spellEnd"/>
      <w:r w:rsidRPr="00F03B90">
        <w:rPr>
          <w:lang w:val="pt-BR"/>
        </w:rPr>
        <w:t xml:space="preserve"> para leitura de arquivos CSV.</w:t>
      </w:r>
      <w:r w:rsidRPr="00F03B90">
        <w:rPr>
          <w:lang w:val="pt-BR"/>
        </w:rPr>
        <w:br/>
        <w:t>- Swagger para documentação e testes da API.</w:t>
      </w:r>
    </w:p>
    <w:p w14:paraId="6D5964AD" w14:textId="77777777" w:rsidR="001C3D8C" w:rsidRPr="00F03B90" w:rsidRDefault="007739D3">
      <w:pPr>
        <w:pStyle w:val="Ttulo1"/>
        <w:rPr>
          <w:lang w:val="pt-BR"/>
        </w:rPr>
      </w:pPr>
      <w:r w:rsidRPr="00F03B90">
        <w:rPr>
          <w:lang w:val="pt-BR"/>
        </w:rPr>
        <w:t>Configuração e Execução</w:t>
      </w:r>
    </w:p>
    <w:p w14:paraId="19782135" w14:textId="77777777" w:rsidR="001C3D8C" w:rsidRPr="00F03B90" w:rsidRDefault="007739D3">
      <w:pPr>
        <w:pStyle w:val="Ttulo2"/>
        <w:rPr>
          <w:lang w:val="pt-BR"/>
        </w:rPr>
      </w:pPr>
      <w:r w:rsidRPr="00F03B90">
        <w:rPr>
          <w:lang w:val="pt-BR"/>
        </w:rPr>
        <w:t>Pré-requisitos</w:t>
      </w:r>
    </w:p>
    <w:p w14:paraId="309EB882" w14:textId="77777777" w:rsidR="001C3D8C" w:rsidRPr="00F03B90" w:rsidRDefault="007739D3">
      <w:pPr>
        <w:rPr>
          <w:lang w:val="pt-BR"/>
        </w:rPr>
      </w:pPr>
      <w:r w:rsidRPr="00F03B90">
        <w:rPr>
          <w:lang w:val="pt-BR"/>
        </w:rPr>
        <w:t>- .NET SDK 9 ou superior instalado.</w:t>
      </w:r>
      <w:r w:rsidRPr="00F03B90">
        <w:rPr>
          <w:lang w:val="pt-BR"/>
        </w:rPr>
        <w:br/>
        <w:t xml:space="preserve">- Editor de código, como Visual Studio, Rider ou Visual Studio </w:t>
      </w:r>
      <w:proofErr w:type="spellStart"/>
      <w:r w:rsidRPr="00F03B90">
        <w:rPr>
          <w:lang w:val="pt-BR"/>
        </w:rPr>
        <w:t>Code</w:t>
      </w:r>
      <w:proofErr w:type="spellEnd"/>
      <w:r w:rsidRPr="00F03B90">
        <w:rPr>
          <w:lang w:val="pt-BR"/>
        </w:rPr>
        <w:t>.</w:t>
      </w:r>
      <w:r w:rsidRPr="00F03B90">
        <w:rPr>
          <w:lang w:val="pt-BR"/>
        </w:rPr>
        <w:br/>
        <w:t>- Um arquivo CSV com os seguintes campos: '</w:t>
      </w:r>
      <w:proofErr w:type="spellStart"/>
      <w:r w:rsidRPr="00F03B90">
        <w:rPr>
          <w:lang w:val="pt-BR"/>
        </w:rPr>
        <w:t>year</w:t>
      </w:r>
      <w:proofErr w:type="spellEnd"/>
      <w:r w:rsidRPr="00F03B90">
        <w:rPr>
          <w:lang w:val="pt-BR"/>
        </w:rPr>
        <w:t>', '</w:t>
      </w:r>
      <w:proofErr w:type="spellStart"/>
      <w:r w:rsidRPr="00F03B90">
        <w:rPr>
          <w:lang w:val="pt-BR"/>
        </w:rPr>
        <w:t>title</w:t>
      </w:r>
      <w:proofErr w:type="spellEnd"/>
      <w:r w:rsidRPr="00F03B90">
        <w:rPr>
          <w:lang w:val="pt-BR"/>
        </w:rPr>
        <w:t>', '</w:t>
      </w:r>
      <w:proofErr w:type="spellStart"/>
      <w:r w:rsidRPr="00F03B90">
        <w:rPr>
          <w:lang w:val="pt-BR"/>
        </w:rPr>
        <w:t>studios</w:t>
      </w:r>
      <w:proofErr w:type="spellEnd"/>
      <w:r w:rsidRPr="00F03B90">
        <w:rPr>
          <w:lang w:val="pt-BR"/>
        </w:rPr>
        <w:t>', '</w:t>
      </w:r>
      <w:proofErr w:type="spellStart"/>
      <w:r w:rsidRPr="00F03B90">
        <w:rPr>
          <w:lang w:val="pt-BR"/>
        </w:rPr>
        <w:t>producers</w:t>
      </w:r>
      <w:proofErr w:type="spellEnd"/>
      <w:r w:rsidRPr="00F03B90">
        <w:rPr>
          <w:lang w:val="pt-BR"/>
        </w:rPr>
        <w:t>', '</w:t>
      </w:r>
      <w:proofErr w:type="spellStart"/>
      <w:r w:rsidRPr="00F03B90">
        <w:rPr>
          <w:lang w:val="pt-BR"/>
        </w:rPr>
        <w:t>winner</w:t>
      </w:r>
      <w:proofErr w:type="spellEnd"/>
      <w:r w:rsidRPr="00F03B90">
        <w:rPr>
          <w:lang w:val="pt-BR"/>
        </w:rPr>
        <w:t>'.</w:t>
      </w:r>
    </w:p>
    <w:p w14:paraId="54192D4A" w14:textId="77777777" w:rsidR="001C3D8C" w:rsidRPr="00F03B90" w:rsidRDefault="007739D3">
      <w:pPr>
        <w:pStyle w:val="Ttulo2"/>
        <w:rPr>
          <w:lang w:val="pt-BR"/>
        </w:rPr>
      </w:pPr>
      <w:r w:rsidRPr="00F03B90">
        <w:rPr>
          <w:lang w:val="pt-BR"/>
        </w:rPr>
        <w:t xml:space="preserve">Passos </w:t>
      </w:r>
      <w:proofErr w:type="gramStart"/>
      <w:r w:rsidRPr="00F03B90">
        <w:rPr>
          <w:lang w:val="pt-BR"/>
        </w:rPr>
        <w:t>para Executar</w:t>
      </w:r>
      <w:proofErr w:type="gramEnd"/>
    </w:p>
    <w:p w14:paraId="64EB5675" w14:textId="61C0A8FB" w:rsidR="001C3D8C" w:rsidRPr="00F03B90" w:rsidRDefault="007739D3">
      <w:pPr>
        <w:rPr>
          <w:lang w:val="pt-BR"/>
        </w:rPr>
      </w:pPr>
      <w:r w:rsidRPr="00F03B90">
        <w:rPr>
          <w:lang w:val="pt-BR"/>
        </w:rPr>
        <w:t>1. Clone o repositório:</w:t>
      </w:r>
      <w:r w:rsidRPr="00F03B90">
        <w:rPr>
          <w:lang w:val="pt-BR"/>
        </w:rPr>
        <w:br/>
        <w:t xml:space="preserve">   ```</w:t>
      </w:r>
      <w:proofErr w:type="spellStart"/>
      <w:r w:rsidRPr="00F03B90">
        <w:rPr>
          <w:lang w:val="pt-BR"/>
        </w:rPr>
        <w:t>bash</w:t>
      </w:r>
      <w:proofErr w:type="spellEnd"/>
      <w:r w:rsidRPr="00F03B90">
        <w:rPr>
          <w:lang w:val="pt-BR"/>
        </w:rPr>
        <w:br/>
        <w:t xml:space="preserve">   </w:t>
      </w:r>
      <w:proofErr w:type="spellStart"/>
      <w:r w:rsidRPr="00F03B90">
        <w:rPr>
          <w:lang w:val="pt-BR"/>
        </w:rPr>
        <w:t>git</w:t>
      </w:r>
      <w:proofErr w:type="spellEnd"/>
      <w:r w:rsidRPr="00F03B90">
        <w:rPr>
          <w:lang w:val="pt-BR"/>
        </w:rPr>
        <w:t xml:space="preserve"> clone &lt;</w:t>
      </w:r>
      <w:r w:rsidR="001F1525" w:rsidRPr="001F1525">
        <w:rPr>
          <w:lang w:val="pt-BR"/>
        </w:rPr>
        <w:t>https://github.com/lrenato12/</w:t>
      </w:r>
      <w:proofErr w:type="spellStart"/>
      <w:r w:rsidR="001F1525" w:rsidRPr="001F1525">
        <w:rPr>
          <w:lang w:val="pt-BR"/>
        </w:rPr>
        <w:t>GoldenRaspberryAwards</w:t>
      </w:r>
      <w:proofErr w:type="spellEnd"/>
      <w:r w:rsidRPr="00F03B90">
        <w:rPr>
          <w:lang w:val="pt-BR"/>
        </w:rPr>
        <w:t>&gt;</w:t>
      </w:r>
      <w:r w:rsidRPr="00F03B90">
        <w:rPr>
          <w:lang w:val="pt-BR"/>
        </w:rPr>
        <w:br/>
        <w:t xml:space="preserve">   </w:t>
      </w:r>
      <w:proofErr w:type="spellStart"/>
      <w:r w:rsidRPr="00F03B90">
        <w:rPr>
          <w:lang w:val="pt-BR"/>
        </w:rPr>
        <w:t>cd</w:t>
      </w:r>
      <w:proofErr w:type="spellEnd"/>
      <w:r w:rsidRPr="00F03B90">
        <w:rPr>
          <w:lang w:val="pt-BR"/>
        </w:rPr>
        <w:t xml:space="preserve"> </w:t>
      </w:r>
      <w:proofErr w:type="spellStart"/>
      <w:r w:rsidRPr="00F03B90">
        <w:rPr>
          <w:lang w:val="pt-BR"/>
        </w:rPr>
        <w:t>golden-raspberry-api</w:t>
      </w:r>
      <w:proofErr w:type="spellEnd"/>
      <w:r w:rsidRPr="00F03B90">
        <w:rPr>
          <w:lang w:val="pt-BR"/>
        </w:rPr>
        <w:br/>
        <w:t xml:space="preserve">   ```</w:t>
      </w:r>
      <w:r w:rsidRPr="00F03B90">
        <w:rPr>
          <w:lang w:val="pt-BR"/>
        </w:rPr>
        <w:br/>
      </w:r>
      <w:r w:rsidRPr="00F03B90">
        <w:rPr>
          <w:lang w:val="pt-BR"/>
        </w:rPr>
        <w:br/>
        <w:t>2. Adicione o arquivo CSV:</w:t>
      </w:r>
      <w:r w:rsidRPr="00F03B90">
        <w:rPr>
          <w:lang w:val="pt-BR"/>
        </w:rPr>
        <w:br/>
        <w:t xml:space="preserve">   - Certifique-se de que o arquivo CSV esteja localizado no diretório </w:t>
      </w:r>
      <w:r w:rsidR="001F1525">
        <w:rPr>
          <w:lang w:val="pt-BR"/>
        </w:rPr>
        <w:t xml:space="preserve">raiz do </w:t>
      </w:r>
      <w:proofErr w:type="spellStart"/>
      <w:r w:rsidR="001F1525">
        <w:rPr>
          <w:lang w:val="pt-BR"/>
        </w:rPr>
        <w:t>proejto</w:t>
      </w:r>
      <w:proofErr w:type="spellEnd"/>
      <w:r w:rsidRPr="00F03B90">
        <w:rPr>
          <w:lang w:val="pt-BR"/>
        </w:rPr>
        <w:t xml:space="preserve"> com o nome 'movies.csv'.</w:t>
      </w:r>
      <w:r w:rsidRPr="00F03B90">
        <w:rPr>
          <w:lang w:val="pt-BR"/>
        </w:rPr>
        <w:br/>
      </w:r>
      <w:r w:rsidRPr="00F03B90">
        <w:rPr>
          <w:lang w:val="pt-BR"/>
        </w:rPr>
        <w:br/>
        <w:t>3. Compile o projeto:</w:t>
      </w:r>
      <w:r w:rsidRPr="00F03B90">
        <w:rPr>
          <w:lang w:val="pt-BR"/>
        </w:rPr>
        <w:br/>
        <w:t xml:space="preserve">   ```</w:t>
      </w:r>
      <w:proofErr w:type="spellStart"/>
      <w:r w:rsidRPr="00F03B90">
        <w:rPr>
          <w:lang w:val="pt-BR"/>
        </w:rPr>
        <w:t>bash</w:t>
      </w:r>
      <w:proofErr w:type="spellEnd"/>
      <w:r w:rsidRPr="00F03B90">
        <w:rPr>
          <w:lang w:val="pt-BR"/>
        </w:rPr>
        <w:br/>
        <w:t xml:space="preserve">   </w:t>
      </w:r>
      <w:proofErr w:type="spellStart"/>
      <w:r w:rsidRPr="00F03B90">
        <w:rPr>
          <w:lang w:val="pt-BR"/>
        </w:rPr>
        <w:t>dotnet</w:t>
      </w:r>
      <w:proofErr w:type="spellEnd"/>
      <w:r w:rsidRPr="00F03B90">
        <w:rPr>
          <w:lang w:val="pt-BR"/>
        </w:rPr>
        <w:t xml:space="preserve"> build</w:t>
      </w:r>
      <w:r w:rsidRPr="00F03B90">
        <w:rPr>
          <w:lang w:val="pt-BR"/>
        </w:rPr>
        <w:br/>
        <w:t xml:space="preserve">   ```</w:t>
      </w:r>
      <w:r w:rsidRPr="00F03B90">
        <w:rPr>
          <w:lang w:val="pt-BR"/>
        </w:rPr>
        <w:br/>
      </w:r>
      <w:r w:rsidRPr="00F03B90">
        <w:rPr>
          <w:lang w:val="pt-BR"/>
        </w:rPr>
        <w:br/>
        <w:t>4. Execute a aplicação:</w:t>
      </w:r>
      <w:r w:rsidRPr="00F03B90">
        <w:rPr>
          <w:lang w:val="pt-BR"/>
        </w:rPr>
        <w:br/>
      </w:r>
      <w:r w:rsidRPr="00F03B90">
        <w:rPr>
          <w:lang w:val="pt-BR"/>
        </w:rPr>
        <w:lastRenderedPageBreak/>
        <w:t xml:space="preserve">   ```</w:t>
      </w:r>
      <w:proofErr w:type="spellStart"/>
      <w:r w:rsidRPr="00F03B90">
        <w:rPr>
          <w:lang w:val="pt-BR"/>
        </w:rPr>
        <w:t>bash</w:t>
      </w:r>
      <w:proofErr w:type="spellEnd"/>
      <w:r w:rsidRPr="00F03B90">
        <w:rPr>
          <w:lang w:val="pt-BR"/>
        </w:rPr>
        <w:br/>
        <w:t xml:space="preserve">   </w:t>
      </w:r>
      <w:proofErr w:type="spellStart"/>
      <w:r w:rsidRPr="00F03B90">
        <w:rPr>
          <w:lang w:val="pt-BR"/>
        </w:rPr>
        <w:t>dotnet</w:t>
      </w:r>
      <w:proofErr w:type="spellEnd"/>
      <w:r w:rsidRPr="00F03B90">
        <w:rPr>
          <w:lang w:val="pt-BR"/>
        </w:rPr>
        <w:t xml:space="preserve"> </w:t>
      </w:r>
      <w:proofErr w:type="spellStart"/>
      <w:r w:rsidRPr="00F03B90">
        <w:rPr>
          <w:lang w:val="pt-BR"/>
        </w:rPr>
        <w:t>run</w:t>
      </w:r>
      <w:proofErr w:type="spellEnd"/>
      <w:r w:rsidRPr="00F03B90">
        <w:rPr>
          <w:lang w:val="pt-BR"/>
        </w:rPr>
        <w:br/>
        <w:t xml:space="preserve">   ```</w:t>
      </w:r>
      <w:r w:rsidRPr="00F03B90">
        <w:rPr>
          <w:lang w:val="pt-BR"/>
        </w:rPr>
        <w:br/>
      </w:r>
      <w:r w:rsidRPr="00F03B90">
        <w:rPr>
          <w:lang w:val="pt-BR"/>
        </w:rPr>
        <w:br/>
        <w:t>5. Acesse a documentação do Swagger:</w:t>
      </w:r>
      <w:r w:rsidRPr="00F03B90">
        <w:rPr>
          <w:lang w:val="pt-BR"/>
        </w:rPr>
        <w:br/>
        <w:t xml:space="preserve">   - Acesse </w:t>
      </w:r>
      <w:r w:rsidR="00F03B90" w:rsidRPr="00F03B90">
        <w:rPr>
          <w:lang w:val="pt-BR"/>
        </w:rPr>
        <w:t>https://localhost:7038/index.html</w:t>
      </w:r>
      <w:r w:rsidRPr="00F03B90">
        <w:rPr>
          <w:lang w:val="pt-BR"/>
        </w:rPr>
        <w:t xml:space="preserve"> no navegador para testar os </w:t>
      </w:r>
      <w:proofErr w:type="spellStart"/>
      <w:r w:rsidRPr="00F03B90">
        <w:rPr>
          <w:lang w:val="pt-BR"/>
        </w:rPr>
        <w:t>endpoints</w:t>
      </w:r>
      <w:proofErr w:type="spellEnd"/>
      <w:r w:rsidRPr="00F03B90">
        <w:rPr>
          <w:lang w:val="pt-BR"/>
        </w:rPr>
        <w:t>.</w:t>
      </w:r>
    </w:p>
    <w:p w14:paraId="3360B9E5" w14:textId="77777777" w:rsidR="001C3D8C" w:rsidRPr="00F03B90" w:rsidRDefault="007739D3">
      <w:pPr>
        <w:pStyle w:val="Ttulo1"/>
        <w:rPr>
          <w:lang w:val="pt-BR"/>
        </w:rPr>
      </w:pPr>
      <w:proofErr w:type="spellStart"/>
      <w:r w:rsidRPr="00F03B90">
        <w:rPr>
          <w:lang w:val="pt-BR"/>
        </w:rPr>
        <w:t>Endpoints</w:t>
      </w:r>
      <w:proofErr w:type="spellEnd"/>
      <w:r w:rsidRPr="00F03B90">
        <w:rPr>
          <w:lang w:val="pt-BR"/>
        </w:rPr>
        <w:t xml:space="preserve"> da API</w:t>
      </w:r>
    </w:p>
    <w:p w14:paraId="20C8558B" w14:textId="77777777" w:rsidR="001C3D8C" w:rsidRPr="00F03B90" w:rsidRDefault="007739D3">
      <w:pPr>
        <w:pStyle w:val="Ttulo2"/>
        <w:rPr>
          <w:lang w:val="pt-BR"/>
        </w:rPr>
      </w:pPr>
      <w:r w:rsidRPr="00F03B90">
        <w:rPr>
          <w:lang w:val="pt-BR"/>
        </w:rPr>
        <w:t>1. Obter os produtores com maior e menor intervalo entre prêmios consecutivos</w:t>
      </w:r>
    </w:p>
    <w:p w14:paraId="408676AF" w14:textId="6F9C2CB8" w:rsidR="001C3D8C" w:rsidRDefault="007739D3">
      <w:r>
        <w:t xml:space="preserve">- **Rota**: `GET </w:t>
      </w:r>
      <w:r w:rsidR="00F03B90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F03B90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="00F03B90">
        <w:rPr>
          <w:color w:val="000000"/>
          <w:sz w:val="27"/>
          <w:szCs w:val="27"/>
          <w:shd w:val="clear" w:color="auto" w:fill="FAFAFA"/>
        </w:rPr>
        <w:t>/Movies/</w:t>
      </w:r>
      <w:proofErr w:type="spellStart"/>
      <w:r w:rsidR="00F03B90">
        <w:rPr>
          <w:color w:val="000000"/>
          <w:sz w:val="27"/>
          <w:szCs w:val="27"/>
          <w:shd w:val="clear" w:color="auto" w:fill="FAFAFA"/>
        </w:rPr>
        <w:t>GetProducersInterval</w:t>
      </w:r>
      <w:proofErr w:type="spellEnd"/>
      <w:r>
        <w:t>`</w:t>
      </w:r>
      <w:r>
        <w:br/>
      </w:r>
      <w:r>
        <w:br/>
        <w:t xml:space="preserve">  **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Resposta</w:t>
      </w:r>
      <w:proofErr w:type="spellEnd"/>
      <w:r>
        <w:t>**:</w:t>
      </w:r>
      <w:r>
        <w:br/>
        <w:t xml:space="preserve">  ```json</w:t>
      </w:r>
      <w:r>
        <w:br/>
        <w:t xml:space="preserve">  {</w:t>
      </w:r>
      <w:r>
        <w:br/>
        <w:t xml:space="preserve">    "min": [</w:t>
      </w:r>
      <w:r>
        <w:br/>
        <w:t xml:space="preserve">   </w:t>
      </w:r>
      <w:proofErr w:type="gramStart"/>
      <w:r>
        <w:t xml:space="preserve">   {</w:t>
      </w:r>
      <w:proofErr w:type="gramEnd"/>
      <w:r>
        <w:br/>
        <w:t xml:space="preserve">        "producer": "Producer 1",</w:t>
      </w:r>
      <w:r>
        <w:br/>
        <w:t xml:space="preserve">        "interval": 1,</w:t>
      </w:r>
      <w:r>
        <w:br/>
        <w:t xml:space="preserve">        "previousWin": 2008,</w:t>
      </w:r>
      <w:r>
        <w:br/>
        <w:t xml:space="preserve">        "followingWin": 2009</w:t>
      </w:r>
      <w:r>
        <w:br/>
        <w:t xml:space="preserve">      }</w:t>
      </w:r>
      <w:r>
        <w:br/>
        <w:t xml:space="preserve">    ],</w:t>
      </w:r>
      <w:r>
        <w:br/>
        <w:t xml:space="preserve">    "max": [</w:t>
      </w:r>
      <w:r>
        <w:br/>
        <w:t xml:space="preserve">      {</w:t>
      </w:r>
      <w:r>
        <w:br/>
        <w:t xml:space="preserve">        "producer": "Producer 2",</w:t>
      </w:r>
      <w:r>
        <w:br/>
        <w:t xml:space="preserve">        "interval": 10,</w:t>
      </w:r>
      <w:r>
        <w:br/>
        <w:t xml:space="preserve">        "previousWin": 2000,</w:t>
      </w:r>
      <w:r>
        <w:br/>
        <w:t xml:space="preserve">        "followingWin": 2010</w:t>
      </w:r>
      <w:r>
        <w:br/>
        <w:t xml:space="preserve">      }</w:t>
      </w:r>
      <w:r>
        <w:br/>
        <w:t xml:space="preserve">    ]</w:t>
      </w:r>
      <w:r>
        <w:br/>
        <w:t xml:space="preserve">  }</w:t>
      </w:r>
      <w:r>
        <w:br/>
        <w:t xml:space="preserve">  ```</w:t>
      </w:r>
    </w:p>
    <w:p w14:paraId="0183F277" w14:textId="77777777" w:rsidR="001C3D8C" w:rsidRPr="00F03B90" w:rsidRDefault="007739D3">
      <w:pPr>
        <w:pStyle w:val="Ttulo1"/>
        <w:rPr>
          <w:lang w:val="pt-BR"/>
        </w:rPr>
      </w:pPr>
      <w:r w:rsidRPr="00F03B90">
        <w:rPr>
          <w:lang w:val="pt-BR"/>
        </w:rPr>
        <w:t>Testes</w:t>
      </w:r>
    </w:p>
    <w:p w14:paraId="3DF97F5F" w14:textId="77777777" w:rsidR="001C3D8C" w:rsidRPr="00F03B90" w:rsidRDefault="007739D3">
      <w:pPr>
        <w:pStyle w:val="Ttulo2"/>
        <w:rPr>
          <w:lang w:val="pt-BR"/>
        </w:rPr>
      </w:pPr>
      <w:r w:rsidRPr="00F03B90">
        <w:rPr>
          <w:lang w:val="pt-BR"/>
        </w:rPr>
        <w:t>Executar Testes de Integração</w:t>
      </w:r>
    </w:p>
    <w:p w14:paraId="27982593" w14:textId="77777777" w:rsidR="001C3D8C" w:rsidRPr="00F03B90" w:rsidRDefault="007739D3">
      <w:pPr>
        <w:rPr>
          <w:lang w:val="pt-BR"/>
        </w:rPr>
      </w:pPr>
      <w:r w:rsidRPr="00F03B90">
        <w:rPr>
          <w:lang w:val="pt-BR"/>
        </w:rPr>
        <w:t>Os testes de integração garantem a consistência dos dados carregados e processados pela API. Para executá-los, use o comando:</w:t>
      </w:r>
      <w:r w:rsidRPr="00F03B90">
        <w:rPr>
          <w:lang w:val="pt-BR"/>
        </w:rPr>
        <w:br/>
      </w:r>
      <w:r w:rsidRPr="00F03B90">
        <w:rPr>
          <w:lang w:val="pt-BR"/>
        </w:rPr>
        <w:br/>
        <w:t xml:space="preserve">   ```</w:t>
      </w:r>
      <w:proofErr w:type="spellStart"/>
      <w:r w:rsidRPr="00F03B90">
        <w:rPr>
          <w:lang w:val="pt-BR"/>
        </w:rPr>
        <w:t>bash</w:t>
      </w:r>
      <w:proofErr w:type="spellEnd"/>
      <w:r w:rsidRPr="00F03B90">
        <w:rPr>
          <w:lang w:val="pt-BR"/>
        </w:rPr>
        <w:br/>
      </w:r>
      <w:r w:rsidRPr="00F03B90">
        <w:rPr>
          <w:lang w:val="pt-BR"/>
        </w:rPr>
        <w:lastRenderedPageBreak/>
        <w:t xml:space="preserve">   </w:t>
      </w:r>
      <w:proofErr w:type="spellStart"/>
      <w:r w:rsidRPr="00F03B90">
        <w:rPr>
          <w:lang w:val="pt-BR"/>
        </w:rPr>
        <w:t>dotnet</w:t>
      </w:r>
      <w:proofErr w:type="spellEnd"/>
      <w:r w:rsidRPr="00F03B90">
        <w:rPr>
          <w:lang w:val="pt-BR"/>
        </w:rPr>
        <w:t xml:space="preserve"> </w:t>
      </w:r>
      <w:proofErr w:type="spellStart"/>
      <w:r w:rsidRPr="00F03B90">
        <w:rPr>
          <w:lang w:val="pt-BR"/>
        </w:rPr>
        <w:t>test</w:t>
      </w:r>
      <w:proofErr w:type="spellEnd"/>
      <w:r w:rsidRPr="00F03B90">
        <w:rPr>
          <w:lang w:val="pt-BR"/>
        </w:rPr>
        <w:br/>
        <w:t xml:space="preserve">   ```</w:t>
      </w:r>
    </w:p>
    <w:p w14:paraId="12E630FA" w14:textId="77777777" w:rsidR="001C3D8C" w:rsidRPr="00F03B90" w:rsidRDefault="007739D3">
      <w:pPr>
        <w:pStyle w:val="Ttulo1"/>
        <w:rPr>
          <w:lang w:val="pt-BR"/>
        </w:rPr>
      </w:pPr>
      <w:r w:rsidRPr="00F03B90">
        <w:rPr>
          <w:lang w:val="pt-BR"/>
        </w:rPr>
        <w:t>Estrutura do Projeto</w:t>
      </w:r>
    </w:p>
    <w:p w14:paraId="73E406C3" w14:textId="77777777" w:rsidR="00834B0A" w:rsidRDefault="00F03B90" w:rsidP="00F03B90">
      <w:r>
        <w:t>API</w:t>
      </w:r>
      <w:r w:rsidR="007739D3">
        <w:t>/</w:t>
      </w:r>
      <w:r w:rsidR="007739D3">
        <w:br/>
        <w:t>├── Controllers/</w:t>
      </w:r>
      <w:r w:rsidR="007739D3">
        <w:br/>
        <w:t xml:space="preserve">│   ├── </w:t>
      </w:r>
      <w:proofErr w:type="spellStart"/>
      <w:proofErr w:type="gramStart"/>
      <w:r>
        <w:t>MoviesController</w:t>
      </w:r>
      <w:r w:rsidR="007739D3">
        <w:t>.cs</w:t>
      </w:r>
      <w:proofErr w:type="spellEnd"/>
      <w:r w:rsidR="007739D3">
        <w:t xml:space="preserve">  #</w:t>
      </w:r>
      <w:proofErr w:type="gramEnd"/>
      <w:r w:rsidR="007739D3">
        <w:t xml:space="preserve"> Endpoints da API.</w:t>
      </w:r>
    </w:p>
    <w:p w14:paraId="6DDFBE87" w14:textId="019CB54D" w:rsidR="00F03B90" w:rsidRDefault="007739D3" w:rsidP="00F03B90">
      <w:pPr>
        <w:rPr>
          <w:lang w:val="pt-BR"/>
        </w:rPr>
      </w:pPr>
      <w:r w:rsidRPr="001F1525">
        <w:rPr>
          <w:lang w:val="pt-BR"/>
        </w:rPr>
        <w:br/>
      </w:r>
      <w:r w:rsidRPr="00F03B90">
        <w:rPr>
          <w:lang w:val="pt-BR"/>
        </w:rPr>
        <w:t>├── Models/</w:t>
      </w:r>
      <w:r w:rsidRPr="00F03B90">
        <w:rPr>
          <w:lang w:val="pt-BR"/>
        </w:rPr>
        <w:br/>
        <w:t xml:space="preserve">│   ├── </w:t>
      </w:r>
      <w:proofErr w:type="spellStart"/>
      <w:r w:rsidR="00F03B90">
        <w:rPr>
          <w:lang w:val="pt-BR"/>
        </w:rPr>
        <w:t>MovieContext</w:t>
      </w:r>
      <w:r w:rsidRPr="00F03B90">
        <w:rPr>
          <w:lang w:val="pt-BR"/>
        </w:rPr>
        <w:t>.cs</w:t>
      </w:r>
      <w:proofErr w:type="spellEnd"/>
      <w:r w:rsidRPr="00F03B90">
        <w:rPr>
          <w:lang w:val="pt-BR"/>
        </w:rPr>
        <w:t xml:space="preserve">        # </w:t>
      </w:r>
      <w:r w:rsidR="00F03B90">
        <w:rPr>
          <w:lang w:val="pt-BR"/>
        </w:rPr>
        <w:t>Contexto</w:t>
      </w:r>
      <w:r w:rsidRPr="00F03B90">
        <w:rPr>
          <w:lang w:val="pt-BR"/>
        </w:rPr>
        <w:t>.</w:t>
      </w:r>
    </w:p>
    <w:p w14:paraId="79484F74" w14:textId="77777777" w:rsidR="00F03B90" w:rsidRDefault="00F03B90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r w:rsidRPr="00F03B90">
        <w:rPr>
          <w:lang w:val="pt-BR"/>
        </w:rPr>
        <w:t>MovieModel.cs</w:t>
      </w:r>
      <w:proofErr w:type="spellEnd"/>
      <w:r w:rsidRPr="00F03B90">
        <w:rPr>
          <w:lang w:val="pt-BR"/>
        </w:rPr>
        <w:t xml:space="preserve">        # Modelo do filme.</w:t>
      </w:r>
    </w:p>
    <w:p w14:paraId="5524CC0F" w14:textId="4B33B849" w:rsidR="00F03B90" w:rsidRDefault="00F03B90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r w:rsidRPr="00F03B90">
        <w:rPr>
          <w:lang w:val="pt-BR"/>
        </w:rPr>
        <w:t>ProducerInterval.cs</w:t>
      </w:r>
      <w:proofErr w:type="spellEnd"/>
      <w:r w:rsidRPr="00F03B90">
        <w:rPr>
          <w:lang w:val="pt-BR"/>
        </w:rPr>
        <w:t xml:space="preserve">        # Modelo do </w:t>
      </w:r>
      <w:r>
        <w:rPr>
          <w:lang w:val="pt-BR"/>
        </w:rPr>
        <w:t>Producer</w:t>
      </w:r>
      <w:r w:rsidRPr="00F03B90">
        <w:rPr>
          <w:lang w:val="pt-BR"/>
        </w:rPr>
        <w:t>.</w:t>
      </w:r>
    </w:p>
    <w:p w14:paraId="0E0731A6" w14:textId="77777777" w:rsidR="00834B0A" w:rsidRDefault="00F03B90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r w:rsidRPr="00F03B90">
        <w:rPr>
          <w:lang w:val="pt-BR"/>
        </w:rPr>
        <w:t>ProducerIntervalResponse.cs</w:t>
      </w:r>
      <w:proofErr w:type="spellEnd"/>
      <w:r w:rsidRPr="00F03B90">
        <w:rPr>
          <w:lang w:val="pt-BR"/>
        </w:rPr>
        <w:t xml:space="preserve">        # Modelo do </w:t>
      </w:r>
      <w:r>
        <w:rPr>
          <w:lang w:val="pt-BR"/>
        </w:rPr>
        <w:t xml:space="preserve">Producer </w:t>
      </w:r>
      <w:proofErr w:type="spellStart"/>
      <w:r>
        <w:rPr>
          <w:lang w:val="pt-BR"/>
        </w:rPr>
        <w:t>Interval</w:t>
      </w:r>
      <w:proofErr w:type="spellEnd"/>
      <w:r w:rsidRPr="00F03B90">
        <w:rPr>
          <w:lang w:val="pt-BR"/>
        </w:rPr>
        <w:t>.</w:t>
      </w:r>
    </w:p>
    <w:p w14:paraId="5F152660" w14:textId="0DE46519" w:rsidR="00F03B90" w:rsidRDefault="007739D3" w:rsidP="00F03B90">
      <w:pPr>
        <w:rPr>
          <w:lang w:val="pt-BR"/>
        </w:rPr>
      </w:pPr>
      <w:r w:rsidRPr="00F03B90">
        <w:rPr>
          <w:lang w:val="pt-BR"/>
        </w:rPr>
        <w:br/>
        <w:t>├── Services/</w:t>
      </w:r>
      <w:r w:rsidRPr="00F03B90">
        <w:rPr>
          <w:lang w:val="pt-BR"/>
        </w:rPr>
        <w:br/>
        <w:t xml:space="preserve">│   ├── </w:t>
      </w:r>
      <w:proofErr w:type="spellStart"/>
      <w:proofErr w:type="gramStart"/>
      <w:r w:rsidRPr="00F03B90">
        <w:rPr>
          <w:lang w:val="pt-BR"/>
        </w:rPr>
        <w:t>CsvLoaderService.cs</w:t>
      </w:r>
      <w:proofErr w:type="spellEnd"/>
      <w:r w:rsidRPr="00F03B90">
        <w:rPr>
          <w:lang w:val="pt-BR"/>
        </w:rPr>
        <w:t xml:space="preserve">  #</w:t>
      </w:r>
      <w:proofErr w:type="gramEnd"/>
      <w:r w:rsidRPr="00F03B90">
        <w:rPr>
          <w:lang w:val="pt-BR"/>
        </w:rPr>
        <w:t xml:space="preserve"> Leitura do CSV.</w:t>
      </w:r>
    </w:p>
    <w:p w14:paraId="496C53FF" w14:textId="4F11A209" w:rsidR="00834B0A" w:rsidRDefault="00F03B90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proofErr w:type="gramStart"/>
      <w:r w:rsidRPr="00F03B90">
        <w:rPr>
          <w:lang w:val="pt-BR"/>
        </w:rPr>
        <w:t>MovieDataImporter.cs</w:t>
      </w:r>
      <w:proofErr w:type="spellEnd"/>
      <w:r w:rsidRPr="00F03B90">
        <w:rPr>
          <w:lang w:val="pt-BR"/>
        </w:rPr>
        <w:t xml:space="preserve">  #</w:t>
      </w:r>
      <w:proofErr w:type="gramEnd"/>
      <w:r w:rsidRPr="00F03B90">
        <w:rPr>
          <w:lang w:val="pt-BR"/>
        </w:rPr>
        <w:t xml:space="preserve"> </w:t>
      </w:r>
      <w:proofErr w:type="spellStart"/>
      <w:r w:rsidR="00834B0A"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Import</w:t>
      </w:r>
      <w:proofErr w:type="spellEnd"/>
      <w:r w:rsidR="00834B0A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r w:rsidRPr="00F03B90">
        <w:rPr>
          <w:lang w:val="pt-BR"/>
        </w:rPr>
        <w:t>do CSV.</w:t>
      </w:r>
      <w:r w:rsidR="007739D3" w:rsidRPr="00F03B90">
        <w:rPr>
          <w:lang w:val="pt-BR"/>
        </w:rPr>
        <w:br/>
        <w:t xml:space="preserve">│   ├── </w:t>
      </w:r>
      <w:proofErr w:type="spellStart"/>
      <w:r w:rsidR="00834B0A" w:rsidRPr="00834B0A">
        <w:rPr>
          <w:lang w:val="pt-BR"/>
        </w:rPr>
        <w:t>MovieService</w:t>
      </w:r>
      <w:r w:rsidR="007739D3" w:rsidRPr="00F03B90">
        <w:rPr>
          <w:lang w:val="pt-BR"/>
        </w:rPr>
        <w:t>.cs</w:t>
      </w:r>
      <w:proofErr w:type="spellEnd"/>
      <w:r w:rsidR="007739D3" w:rsidRPr="00F03B90">
        <w:rPr>
          <w:lang w:val="pt-BR"/>
        </w:rPr>
        <w:t xml:space="preserve">  # Lógica para </w:t>
      </w:r>
      <w:r w:rsidR="00834B0A">
        <w:rPr>
          <w:lang w:val="pt-BR"/>
        </w:rPr>
        <w:t>salvar os itens.</w:t>
      </w:r>
    </w:p>
    <w:p w14:paraId="728218DF" w14:textId="45085E4F" w:rsidR="00834B0A" w:rsidRDefault="00834B0A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proofErr w:type="gramStart"/>
      <w:r w:rsidRPr="00834B0A">
        <w:rPr>
          <w:lang w:val="pt-BR"/>
        </w:rPr>
        <w:t>ProducerIntervalService</w:t>
      </w:r>
      <w:r w:rsidRPr="00F03B90">
        <w:rPr>
          <w:lang w:val="pt-BR"/>
        </w:rPr>
        <w:t>.cs</w:t>
      </w:r>
      <w:proofErr w:type="spellEnd"/>
      <w:r w:rsidRPr="00F03B90">
        <w:rPr>
          <w:lang w:val="pt-BR"/>
        </w:rPr>
        <w:t xml:space="preserve">  #</w:t>
      </w:r>
      <w:proofErr w:type="gramEnd"/>
      <w:r w:rsidRPr="00F03B90">
        <w:rPr>
          <w:lang w:val="pt-BR"/>
        </w:rPr>
        <w:t xml:space="preserve"> Lógica para </w:t>
      </w:r>
      <w:r>
        <w:rPr>
          <w:lang w:val="pt-BR"/>
        </w:rPr>
        <w:t>recuperar os intervalor.</w:t>
      </w:r>
    </w:p>
    <w:p w14:paraId="61011558" w14:textId="1F008B84" w:rsidR="00834B0A" w:rsidRDefault="007739D3" w:rsidP="00F03B90">
      <w:pPr>
        <w:rPr>
          <w:lang w:val="pt-BR"/>
        </w:rPr>
      </w:pPr>
      <w:r w:rsidRPr="00F03B90">
        <w:rPr>
          <w:lang w:val="pt-BR"/>
        </w:rPr>
        <w:br/>
        <w:t xml:space="preserve">├── </w:t>
      </w:r>
      <w:proofErr w:type="spellStart"/>
      <w:r w:rsidRPr="00F03B90">
        <w:rPr>
          <w:lang w:val="pt-BR"/>
        </w:rPr>
        <w:t>Resources</w:t>
      </w:r>
      <w:proofErr w:type="spellEnd"/>
      <w:r w:rsidRPr="00F03B90">
        <w:rPr>
          <w:lang w:val="pt-BR"/>
        </w:rPr>
        <w:t>/</w:t>
      </w:r>
      <w:r w:rsidRPr="00F03B90">
        <w:rPr>
          <w:lang w:val="pt-BR"/>
        </w:rPr>
        <w:br/>
        <w:t>│   ├── movies.csv           # Arquivo CSV com os dados.</w:t>
      </w:r>
    </w:p>
    <w:p w14:paraId="198F2BAE" w14:textId="1D47A7E7" w:rsidR="00834B0A" w:rsidRDefault="007739D3" w:rsidP="00F03B90">
      <w:pPr>
        <w:rPr>
          <w:lang w:val="pt-BR"/>
        </w:rPr>
      </w:pPr>
      <w:r w:rsidRPr="00F03B90">
        <w:rPr>
          <w:lang w:val="pt-BR"/>
        </w:rPr>
        <w:br/>
        <w:t xml:space="preserve">├── </w:t>
      </w:r>
      <w:proofErr w:type="spellStart"/>
      <w:r w:rsidRPr="00F03B90">
        <w:rPr>
          <w:lang w:val="pt-BR"/>
        </w:rPr>
        <w:t>Tests</w:t>
      </w:r>
      <w:proofErr w:type="spellEnd"/>
      <w:r w:rsidRPr="00F03B90">
        <w:rPr>
          <w:lang w:val="pt-BR"/>
        </w:rPr>
        <w:t>/</w:t>
      </w:r>
      <w:r w:rsidRPr="00F03B90">
        <w:rPr>
          <w:lang w:val="pt-BR"/>
        </w:rPr>
        <w:br/>
        <w:t xml:space="preserve">│   ├── </w:t>
      </w:r>
      <w:proofErr w:type="spellStart"/>
      <w:r w:rsidR="00834B0A" w:rsidRPr="00834B0A">
        <w:rPr>
          <w:lang w:val="pt-BR"/>
        </w:rPr>
        <w:t>CsvLoaderServiceTests</w:t>
      </w:r>
      <w:r w:rsidRPr="00F03B90">
        <w:rPr>
          <w:lang w:val="pt-BR"/>
        </w:rPr>
        <w:t>.cs</w:t>
      </w:r>
      <w:proofErr w:type="spellEnd"/>
      <w:r w:rsidRPr="00F03B90">
        <w:rPr>
          <w:lang w:val="pt-BR"/>
        </w:rPr>
        <w:t xml:space="preserve"> # Testes unitários </w:t>
      </w:r>
      <w:proofErr w:type="spellStart"/>
      <w:r w:rsidR="00834B0A">
        <w:rPr>
          <w:lang w:val="pt-BR"/>
        </w:rPr>
        <w:t>Load</w:t>
      </w:r>
      <w:proofErr w:type="spellEnd"/>
      <w:r w:rsidR="00834B0A">
        <w:rPr>
          <w:lang w:val="pt-BR"/>
        </w:rPr>
        <w:t xml:space="preserve"> dos </w:t>
      </w:r>
      <w:proofErr w:type="spellStart"/>
      <w:r w:rsidR="00834B0A">
        <w:rPr>
          <w:lang w:val="pt-BR"/>
        </w:rPr>
        <w:t>Movies</w:t>
      </w:r>
      <w:proofErr w:type="spellEnd"/>
      <w:r w:rsidRPr="00F03B90">
        <w:rPr>
          <w:lang w:val="pt-BR"/>
        </w:rPr>
        <w:t>.</w:t>
      </w:r>
    </w:p>
    <w:p w14:paraId="27F1CE66" w14:textId="49EDE988" w:rsidR="00834B0A" w:rsidRDefault="00834B0A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r w:rsidRPr="00F03B90">
        <w:rPr>
          <w:lang w:val="pt-BR"/>
        </w:rPr>
        <w:t>ProducerIntervalServiceTests.cs</w:t>
      </w:r>
      <w:proofErr w:type="spellEnd"/>
      <w:r w:rsidRPr="00F03B90">
        <w:rPr>
          <w:lang w:val="pt-BR"/>
        </w:rPr>
        <w:t xml:space="preserve"> # Testes unitários para serviços.</w:t>
      </w:r>
    </w:p>
    <w:p w14:paraId="4724CFC3" w14:textId="6A433F02" w:rsidR="00834B0A" w:rsidRDefault="00834B0A" w:rsidP="00F03B90">
      <w:pPr>
        <w:rPr>
          <w:lang w:val="pt-BR"/>
        </w:rPr>
      </w:pPr>
    </w:p>
    <w:p w14:paraId="7B6EE838" w14:textId="390BBD20" w:rsidR="00834B0A" w:rsidRDefault="00834B0A" w:rsidP="00834B0A">
      <w:pPr>
        <w:rPr>
          <w:lang w:val="pt-BR"/>
        </w:rPr>
      </w:pPr>
      <w:r w:rsidRPr="00F03B90">
        <w:rPr>
          <w:lang w:val="pt-BR"/>
        </w:rPr>
        <w:t xml:space="preserve">├── </w:t>
      </w:r>
      <w:proofErr w:type="spellStart"/>
      <w:r>
        <w:rPr>
          <w:lang w:val="pt-BR"/>
        </w:rPr>
        <w:t>Utils</w:t>
      </w:r>
      <w:proofErr w:type="spellEnd"/>
      <w:r w:rsidRPr="00F03B90">
        <w:rPr>
          <w:lang w:val="pt-BR"/>
        </w:rPr>
        <w:t>/</w:t>
      </w:r>
      <w:r w:rsidRPr="00F03B90">
        <w:rPr>
          <w:lang w:val="pt-BR"/>
        </w:rPr>
        <w:br/>
        <w:t xml:space="preserve">│   ├── </w:t>
      </w:r>
      <w:proofErr w:type="spellStart"/>
      <w:r w:rsidRPr="00834B0A">
        <w:rPr>
          <w:lang w:val="pt-BR"/>
        </w:rPr>
        <w:t>BooleanYesNoConverter</w:t>
      </w:r>
      <w:r w:rsidRPr="00F03B90">
        <w:rPr>
          <w:lang w:val="pt-BR"/>
        </w:rPr>
        <w:t>.cs</w:t>
      </w:r>
      <w:proofErr w:type="spellEnd"/>
      <w:r w:rsidRPr="00F03B90">
        <w:rPr>
          <w:lang w:val="pt-BR"/>
        </w:rPr>
        <w:t xml:space="preserve"> # </w:t>
      </w:r>
      <w:r>
        <w:rPr>
          <w:lang w:val="pt-BR"/>
        </w:rPr>
        <w:t xml:space="preserve">Conversor de </w:t>
      </w:r>
      <w:proofErr w:type="spellStart"/>
      <w:r>
        <w:rPr>
          <w:lang w:val="pt-BR"/>
        </w:rPr>
        <w:t>Boleano</w:t>
      </w:r>
      <w:proofErr w:type="spellEnd"/>
      <w:r w:rsidRPr="00F03B90">
        <w:rPr>
          <w:lang w:val="pt-BR"/>
        </w:rPr>
        <w:t>.</w:t>
      </w:r>
    </w:p>
    <w:p w14:paraId="68CFA5F3" w14:textId="4C2584A1" w:rsidR="00834B0A" w:rsidRPr="001F1525" w:rsidRDefault="00834B0A" w:rsidP="00834B0A">
      <w:r w:rsidRPr="001F1525">
        <w:t xml:space="preserve">│   ├── </w:t>
      </w:r>
      <w:proofErr w:type="spellStart"/>
      <w:r w:rsidRPr="001F1525">
        <w:t>MovieMap.cs</w:t>
      </w:r>
      <w:proofErr w:type="spellEnd"/>
      <w:r w:rsidRPr="001F1525">
        <w:t xml:space="preserve"> # Map </w:t>
      </w:r>
      <w:proofErr w:type="spellStart"/>
      <w:r w:rsidRPr="001F1525">
        <w:t>deMovie</w:t>
      </w:r>
      <w:proofErr w:type="spellEnd"/>
      <w:r w:rsidRPr="001F1525">
        <w:t>.</w:t>
      </w:r>
    </w:p>
    <w:p w14:paraId="30D52165" w14:textId="10C944B0" w:rsidR="00834B0A" w:rsidRPr="001F1525" w:rsidRDefault="00834B0A" w:rsidP="00F03B90"/>
    <w:p w14:paraId="145CD73A" w14:textId="77777777" w:rsidR="007739D3" w:rsidRPr="001F1525" w:rsidRDefault="007739D3" w:rsidP="00F03B90"/>
    <w:p w14:paraId="5C8C2883" w14:textId="77777777" w:rsidR="00834B0A" w:rsidRPr="001F1525" w:rsidRDefault="007739D3" w:rsidP="00F03B90">
      <w:r w:rsidRPr="001F1525">
        <w:lastRenderedPageBreak/>
        <w:br/>
        <w:t xml:space="preserve">├── </w:t>
      </w:r>
      <w:proofErr w:type="spellStart"/>
      <w:r w:rsidRPr="001F1525">
        <w:t>Program.cs</w:t>
      </w:r>
      <w:proofErr w:type="spellEnd"/>
    </w:p>
    <w:p w14:paraId="1A316369" w14:textId="77777777" w:rsidR="00834B0A" w:rsidRDefault="00834B0A" w:rsidP="00F03B90">
      <w:pPr>
        <w:rPr>
          <w:lang w:val="pt-BR"/>
        </w:rPr>
      </w:pPr>
      <w:r w:rsidRPr="00F03B90">
        <w:rPr>
          <w:lang w:val="pt-BR"/>
        </w:rPr>
        <w:t xml:space="preserve">├── </w:t>
      </w:r>
      <w:proofErr w:type="spellStart"/>
      <w:r>
        <w:rPr>
          <w:lang w:val="pt-BR"/>
        </w:rPr>
        <w:t>Movies.db</w:t>
      </w:r>
      <w:proofErr w:type="spellEnd"/>
    </w:p>
    <w:p w14:paraId="23F19F9E" w14:textId="1967C4C4" w:rsidR="00F03B90" w:rsidRPr="00834B0A" w:rsidRDefault="00834B0A" w:rsidP="00F03B90">
      <w:r w:rsidRPr="00834B0A">
        <w:t>├── Movies.cs</w:t>
      </w:r>
      <w:r>
        <w:t>v</w:t>
      </w:r>
      <w:r w:rsidR="007739D3" w:rsidRPr="00834B0A">
        <w:br/>
        <w:t xml:space="preserve">├── </w:t>
      </w:r>
      <w:proofErr w:type="spellStart"/>
      <w:proofErr w:type="gramStart"/>
      <w:r w:rsidR="007739D3" w:rsidRPr="00834B0A">
        <w:t>appsettings.json</w:t>
      </w:r>
      <w:proofErr w:type="spellEnd"/>
      <w:proofErr w:type="gramEnd"/>
      <w:r w:rsidR="007739D3" w:rsidRPr="00834B0A">
        <w:t xml:space="preserve">         # </w:t>
      </w:r>
      <w:proofErr w:type="spellStart"/>
      <w:r w:rsidR="007739D3" w:rsidRPr="00834B0A">
        <w:t>Configurações</w:t>
      </w:r>
      <w:proofErr w:type="spellEnd"/>
      <w:r w:rsidR="007739D3" w:rsidRPr="00834B0A">
        <w:t>.</w:t>
      </w:r>
    </w:p>
    <w:p w14:paraId="13C395F2" w14:textId="556C7C50" w:rsidR="001C3D8C" w:rsidRPr="00834B0A" w:rsidRDefault="001C3D8C"/>
    <w:sectPr w:rsidR="001C3D8C" w:rsidRPr="00834B0A" w:rsidSect="00F03B90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D8C"/>
    <w:rsid w:val="001F1525"/>
    <w:rsid w:val="0029639D"/>
    <w:rsid w:val="00326F90"/>
    <w:rsid w:val="007739D3"/>
    <w:rsid w:val="00834B0A"/>
    <w:rsid w:val="00AA1D8D"/>
    <w:rsid w:val="00B47730"/>
    <w:rsid w:val="00CB0664"/>
    <w:rsid w:val="00F03B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BE460"/>
  <w14:defaultImageDpi w14:val="300"/>
  <w15:docId w15:val="{BD6EE0EC-AB64-4938-A737-3247042F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479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Renato</cp:lastModifiedBy>
  <cp:revision>4</cp:revision>
  <dcterms:created xsi:type="dcterms:W3CDTF">2013-12-23T23:15:00Z</dcterms:created>
  <dcterms:modified xsi:type="dcterms:W3CDTF">2024-12-04T21:39:00Z</dcterms:modified>
  <cp:category/>
</cp:coreProperties>
</file>